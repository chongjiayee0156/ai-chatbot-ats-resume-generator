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D23B" w14:textId="77777777" w:rsidR="006F1EF1" w:rsidRDefault="00000000">
      <w:pPr>
        <w:jc w:val="center"/>
      </w:pPr>
      <w:r>
        <w:rPr>
          <w:rFonts w:ascii="Times New Roman" w:hAnsi="Times New Roman"/>
          <w:b/>
          <w:sz w:val="28"/>
        </w:rPr>
        <w:t>John Doe</w:t>
      </w:r>
    </w:p>
    <w:p w14:paraId="3556D06A" w14:textId="753CB356" w:rsidR="006F1EF1" w:rsidRDefault="00000000">
      <w:pPr>
        <w:jc w:val="center"/>
      </w:pPr>
      <w:r>
        <w:rPr>
          <w:rFonts w:ascii="Times New Roman" w:hAnsi="Times New Roman"/>
          <w:sz w:val="20"/>
        </w:rPr>
        <w:t xml:space="preserve">+1 123 456 7890  |  johndoe@example.com  |  </w:t>
      </w:r>
      <w:hyperlink r:id="rId6" w:history="1">
        <w:r w:rsidR="008846FF" w:rsidRPr="008846FF">
          <w:rPr>
            <w:rStyle w:val="Hyperlink"/>
            <w:rFonts w:ascii="Times New Roman" w:hAnsi="Times New Roman"/>
            <w:sz w:val="20"/>
          </w:rPr>
          <w:t>linked in</w:t>
        </w:r>
      </w:hyperlink>
      <w:r>
        <w:rPr>
          <w:rFonts w:ascii="Times New Roman" w:hAnsi="Times New Roman"/>
          <w:sz w:val="20"/>
        </w:rPr>
        <w:t xml:space="preserve">| </w:t>
      </w:r>
      <w:hyperlink r:id="rId7" w:history="1">
        <w:r w:rsidR="008846FF" w:rsidRPr="008846FF">
          <w:rPr>
            <w:rStyle w:val="Hyperlink"/>
            <w:rFonts w:ascii="Times New Roman" w:hAnsi="Times New Roman"/>
            <w:sz w:val="20"/>
          </w:rPr>
          <w:t>github</w:t>
        </w:r>
      </w:hyperlink>
      <w:r>
        <w:rPr>
          <w:rFonts w:ascii="Times New Roman" w:hAnsi="Times New Roman"/>
          <w:sz w:val="20"/>
        </w:rPr>
        <w:t xml:space="preserve">| </w:t>
      </w:r>
      <w:hyperlink r:id="rId8" w:history="1">
        <w:r w:rsidR="008846FF" w:rsidRPr="008846FF">
          <w:rPr>
            <w:rStyle w:val="Hyperlink"/>
            <w:rFonts w:ascii="Times New Roman" w:hAnsi="Times New Roman"/>
            <w:sz w:val="20"/>
          </w:rPr>
          <w:t>portfolio</w:t>
        </w:r>
      </w:hyperlink>
    </w:p>
    <w:p w14:paraId="5E864813" w14:textId="77777777" w:rsidR="006F1EF1" w:rsidRDefault="00000000">
      <w:pPr>
        <w:pBdr>
          <w:bottom w:val="single" w:sz="4" w:space="1" w:color="000000"/>
        </w:pBdr>
        <w:spacing w:after="0"/>
      </w:pPr>
      <w:r>
        <w:rPr>
          <w:rFonts w:ascii="Times New Roman" w:hAnsi="Times New Roman"/>
          <w:b/>
          <w:sz w:val="20"/>
        </w:rPr>
        <w:t>INTRODUCTION</w:t>
      </w:r>
    </w:p>
    <w:p w14:paraId="6087EB60" w14:textId="77777777" w:rsidR="006F1EF1" w:rsidRDefault="00000000">
      <w:pPr>
        <w:jc w:val="both"/>
      </w:pPr>
      <w:r>
        <w:rPr>
          <w:rFonts w:ascii="Times New Roman" w:hAnsi="Times New Roman"/>
          <w:sz w:val="20"/>
        </w:rPr>
        <w:t>Detail-oriented software engineer with 5 years of experience in full-stack web development. Passionate about building scalable applications and improving system performance.</w:t>
      </w:r>
    </w:p>
    <w:p w14:paraId="595D9FFC" w14:textId="77777777" w:rsidR="006F1EF1" w:rsidRDefault="00000000">
      <w:pPr>
        <w:pBdr>
          <w:bottom w:val="single" w:sz="4" w:space="1" w:color="000000"/>
        </w:pBdr>
        <w:spacing w:after="0"/>
      </w:pPr>
      <w:r>
        <w:rPr>
          <w:rFonts w:ascii="Times New Roman" w:hAnsi="Times New Roman"/>
          <w:b/>
          <w:sz w:val="20"/>
        </w:rPr>
        <w:t>EDUCATION</w:t>
      </w:r>
    </w:p>
    <w:p w14:paraId="77CF65C7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XYZ University</w:t>
      </w:r>
      <w:r>
        <w:tab/>
      </w:r>
      <w:r>
        <w:rPr>
          <w:rFonts w:ascii="Times New Roman" w:hAnsi="Times New Roman"/>
          <w:sz w:val="20"/>
        </w:rPr>
        <w:t>2015 - 2019</w:t>
      </w:r>
    </w:p>
    <w:p w14:paraId="6A807E53" w14:textId="77777777" w:rsidR="006F1EF1" w:rsidRDefault="00000000">
      <w:pPr>
        <w:spacing w:after="0"/>
      </w:pPr>
      <w:r>
        <w:rPr>
          <w:rFonts w:ascii="Times New Roman" w:hAnsi="Times New Roman"/>
          <w:i/>
          <w:sz w:val="20"/>
        </w:rPr>
        <w:t>Bachelor of Science in Computer Science</w:t>
      </w:r>
    </w:p>
    <w:p w14:paraId="5E7B19BB" w14:textId="77777777" w:rsidR="006F1EF1" w:rsidRDefault="00000000">
      <w:pPr>
        <w:pStyle w:val="ListBullet"/>
      </w:pPr>
      <w:r>
        <w:rPr>
          <w:sz w:val="20"/>
        </w:rPr>
        <w:t>Graduated with Honors</w:t>
      </w:r>
    </w:p>
    <w:p w14:paraId="33970422" w14:textId="77777777" w:rsidR="006F1EF1" w:rsidRDefault="00000000">
      <w:pPr>
        <w:pStyle w:val="ListBullet"/>
      </w:pPr>
      <w:r>
        <w:rPr>
          <w:sz w:val="20"/>
        </w:rPr>
        <w:t>Related Coursework: Data Structures, Algorithms, Web Development, Machine Learning</w:t>
      </w:r>
    </w:p>
    <w:p w14:paraId="43866717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ABC College</w:t>
      </w:r>
      <w:r>
        <w:tab/>
      </w:r>
      <w:r>
        <w:rPr>
          <w:rFonts w:ascii="Times New Roman" w:hAnsi="Times New Roman"/>
          <w:sz w:val="20"/>
        </w:rPr>
        <w:t>2013 - 2015</w:t>
      </w:r>
    </w:p>
    <w:p w14:paraId="162DB5EC" w14:textId="77777777" w:rsidR="006F1EF1" w:rsidRDefault="00000000">
      <w:pPr>
        <w:spacing w:after="0"/>
      </w:pPr>
      <w:r>
        <w:rPr>
          <w:rFonts w:ascii="Times New Roman" w:hAnsi="Times New Roman"/>
          <w:i/>
          <w:sz w:val="20"/>
        </w:rPr>
        <w:t>Associate Degree in Information Technology</w:t>
      </w:r>
    </w:p>
    <w:p w14:paraId="72A8ED08" w14:textId="77777777" w:rsidR="006F1EF1" w:rsidRDefault="00000000">
      <w:pPr>
        <w:pStyle w:val="ListBullet"/>
      </w:pPr>
      <w:r>
        <w:rPr>
          <w:sz w:val="20"/>
        </w:rPr>
        <w:t>Dean’s List</w:t>
      </w:r>
    </w:p>
    <w:p w14:paraId="559A44FD" w14:textId="77777777" w:rsidR="006F1EF1" w:rsidRDefault="00000000">
      <w:pPr>
        <w:pStyle w:val="ListBullet"/>
      </w:pPr>
      <w:r>
        <w:rPr>
          <w:sz w:val="20"/>
        </w:rPr>
        <w:t>Related Coursework: Database Systems, Networking, Programming Fundamentals</w:t>
      </w:r>
    </w:p>
    <w:p w14:paraId="1A558C22" w14:textId="77777777" w:rsidR="006F1EF1" w:rsidRDefault="00000000">
      <w:pPr>
        <w:pBdr>
          <w:bottom w:val="single" w:sz="4" w:space="1" w:color="000000"/>
        </w:pBdr>
        <w:spacing w:after="0"/>
      </w:pPr>
      <w:r>
        <w:rPr>
          <w:rFonts w:ascii="Times New Roman" w:hAnsi="Times New Roman"/>
          <w:b/>
          <w:sz w:val="20"/>
        </w:rPr>
        <w:t>EXPERIENCE</w:t>
      </w:r>
    </w:p>
    <w:p w14:paraId="5EEDAF3E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Tech Solutions Inc.</w:t>
      </w:r>
      <w:r>
        <w:tab/>
      </w:r>
      <w:r>
        <w:rPr>
          <w:rFonts w:ascii="Times New Roman" w:hAnsi="Times New Roman"/>
          <w:sz w:val="20"/>
        </w:rPr>
        <w:t>2020 - Present</w:t>
      </w:r>
    </w:p>
    <w:p w14:paraId="5F68D4E2" w14:textId="77777777" w:rsidR="006F1EF1" w:rsidRDefault="00000000">
      <w:pPr>
        <w:pStyle w:val="ListBullet"/>
      </w:pPr>
      <w:r>
        <w:rPr>
          <w:sz w:val="20"/>
        </w:rPr>
        <w:t>Developed and maintained web applications using React and Node.js.</w:t>
      </w:r>
    </w:p>
    <w:p w14:paraId="53BBC980" w14:textId="77777777" w:rsidR="006F1EF1" w:rsidRDefault="00000000">
      <w:pPr>
        <w:pStyle w:val="ListBullet"/>
      </w:pPr>
      <w:r>
        <w:rPr>
          <w:sz w:val="20"/>
        </w:rPr>
        <w:t>Related Knowledge: JavaScript, React, Node.js, Express, MongoDB</w:t>
      </w:r>
    </w:p>
    <w:p w14:paraId="662E26D0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Web Innovations Ltd.</w:t>
      </w:r>
      <w:r>
        <w:tab/>
      </w:r>
      <w:r>
        <w:rPr>
          <w:rFonts w:ascii="Times New Roman" w:hAnsi="Times New Roman"/>
          <w:sz w:val="20"/>
        </w:rPr>
        <w:t>2018 - 2020</w:t>
      </w:r>
    </w:p>
    <w:p w14:paraId="1393E84F" w14:textId="77777777" w:rsidR="006F1EF1" w:rsidRDefault="00000000">
      <w:pPr>
        <w:pStyle w:val="ListBullet"/>
      </w:pPr>
      <w:r>
        <w:rPr>
          <w:sz w:val="20"/>
        </w:rPr>
        <w:t>Designed and optimized RESTful APIs for enterprise applications.</w:t>
      </w:r>
    </w:p>
    <w:p w14:paraId="2C43E402" w14:textId="77777777" w:rsidR="006F1EF1" w:rsidRDefault="00000000">
      <w:pPr>
        <w:pStyle w:val="ListBullet"/>
      </w:pPr>
      <w:r>
        <w:rPr>
          <w:sz w:val="20"/>
        </w:rPr>
        <w:t>Related Knowledge: RESTful APIs, Python, Flask, PostgreSQL</w:t>
      </w:r>
    </w:p>
    <w:p w14:paraId="438EFB3D" w14:textId="77777777" w:rsidR="006F1EF1" w:rsidRDefault="00000000">
      <w:pPr>
        <w:pBdr>
          <w:bottom w:val="single" w:sz="4" w:space="1" w:color="000000"/>
        </w:pBdr>
        <w:spacing w:after="0"/>
      </w:pPr>
      <w:r>
        <w:rPr>
          <w:rFonts w:ascii="Times New Roman" w:hAnsi="Times New Roman"/>
          <w:b/>
          <w:sz w:val="20"/>
        </w:rPr>
        <w:t>PROJECTS</w:t>
      </w:r>
    </w:p>
    <w:p w14:paraId="5F493D2F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E-commerce Platform</w:t>
      </w:r>
      <w:r>
        <w:tab/>
      </w:r>
      <w:r>
        <w:rPr>
          <w:rFonts w:ascii="Times New Roman" w:hAnsi="Times New Roman"/>
          <w:sz w:val="20"/>
        </w:rPr>
        <w:t>2021</w:t>
      </w:r>
    </w:p>
    <w:p w14:paraId="17BD0EBE" w14:textId="77777777" w:rsidR="006F1EF1" w:rsidRDefault="00000000">
      <w:pPr>
        <w:pStyle w:val="ListBullet"/>
      </w:pPr>
      <w:r>
        <w:rPr>
          <w:sz w:val="20"/>
        </w:rPr>
        <w:t>Developed a fully functional e-commerce platform with secure payment integration.</w:t>
      </w:r>
    </w:p>
    <w:p w14:paraId="4AEB3A42" w14:textId="77777777" w:rsidR="006F1EF1" w:rsidRDefault="00000000">
      <w:pPr>
        <w:pStyle w:val="ListBullet"/>
      </w:pPr>
      <w:r>
        <w:rPr>
          <w:sz w:val="20"/>
        </w:rPr>
        <w:t>Related Knowledge: React, Redux, Stripe API, Firebase</w:t>
      </w:r>
    </w:p>
    <w:p w14:paraId="3D26C866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Chatbot Application</w:t>
      </w:r>
      <w:r>
        <w:tab/>
      </w:r>
      <w:r>
        <w:rPr>
          <w:rFonts w:ascii="Times New Roman" w:hAnsi="Times New Roman"/>
          <w:sz w:val="20"/>
        </w:rPr>
        <w:t>2020</w:t>
      </w:r>
    </w:p>
    <w:p w14:paraId="13E2C367" w14:textId="77777777" w:rsidR="006F1EF1" w:rsidRDefault="00000000">
      <w:pPr>
        <w:pStyle w:val="ListBullet"/>
      </w:pPr>
      <w:r>
        <w:rPr>
          <w:sz w:val="20"/>
        </w:rPr>
        <w:t>Built an AI-powered chatbot for customer support automation.</w:t>
      </w:r>
    </w:p>
    <w:p w14:paraId="7D6F11CB" w14:textId="77777777" w:rsidR="006F1EF1" w:rsidRDefault="00000000">
      <w:pPr>
        <w:pStyle w:val="ListBullet"/>
      </w:pPr>
      <w:r>
        <w:rPr>
          <w:sz w:val="20"/>
        </w:rPr>
        <w:t>Related Knowledge: Python, TensorFlow, NLP</w:t>
      </w:r>
    </w:p>
    <w:p w14:paraId="290A8E9C" w14:textId="77777777" w:rsidR="006F1EF1" w:rsidRDefault="00000000">
      <w:pPr>
        <w:pBdr>
          <w:bottom w:val="single" w:sz="4" w:space="1" w:color="000000"/>
        </w:pBdr>
        <w:spacing w:after="0"/>
      </w:pPr>
      <w:r>
        <w:rPr>
          <w:rFonts w:ascii="Times New Roman" w:hAnsi="Times New Roman"/>
          <w:b/>
          <w:sz w:val="20"/>
        </w:rPr>
        <w:t>ACHIEVEMENTS</w:t>
      </w:r>
    </w:p>
    <w:p w14:paraId="150DC5E0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Hackathon Winner</w:t>
      </w:r>
      <w:r>
        <w:tab/>
      </w:r>
      <w:r>
        <w:rPr>
          <w:rFonts w:ascii="Times New Roman" w:hAnsi="Times New Roman"/>
          <w:sz w:val="20"/>
        </w:rPr>
        <w:t>2019</w:t>
      </w:r>
    </w:p>
    <w:p w14:paraId="4C6CD5A0" w14:textId="77777777" w:rsidR="006F1EF1" w:rsidRDefault="00000000">
      <w:pPr>
        <w:pStyle w:val="ListBullet"/>
      </w:pPr>
      <w:r>
        <w:rPr>
          <w:sz w:val="20"/>
        </w:rPr>
        <w:t>Won first place in a national hackathon for developing an AI-driven recommendation system.</w:t>
      </w:r>
    </w:p>
    <w:p w14:paraId="064C3E42" w14:textId="77777777" w:rsidR="006F1EF1" w:rsidRDefault="00000000">
      <w:pPr>
        <w:tabs>
          <w:tab w:val="right" w:pos="10800"/>
        </w:tabs>
        <w:spacing w:after="0"/>
      </w:pPr>
      <w:r>
        <w:rPr>
          <w:rFonts w:ascii="Times New Roman" w:hAnsi="Times New Roman"/>
          <w:b/>
          <w:sz w:val="20"/>
        </w:rPr>
        <w:t>Certified AWS Solutions Architect</w:t>
      </w:r>
      <w:r>
        <w:tab/>
      </w:r>
      <w:r>
        <w:rPr>
          <w:rFonts w:ascii="Times New Roman" w:hAnsi="Times New Roman"/>
          <w:sz w:val="20"/>
        </w:rPr>
        <w:t>2021</w:t>
      </w:r>
    </w:p>
    <w:p w14:paraId="35FD295E" w14:textId="77777777" w:rsidR="006F1EF1" w:rsidRDefault="00000000">
      <w:pPr>
        <w:pStyle w:val="ListBullet"/>
      </w:pPr>
      <w:r>
        <w:rPr>
          <w:sz w:val="20"/>
        </w:rPr>
        <w:t>Earned AWS Solutions Architect certification demonstrating cloud expertise.</w:t>
      </w:r>
    </w:p>
    <w:p w14:paraId="4C28C840" w14:textId="77777777" w:rsidR="006F1EF1" w:rsidRDefault="00000000">
      <w:pPr>
        <w:pBdr>
          <w:bottom w:val="single" w:sz="4" w:space="1" w:color="000000"/>
        </w:pBdr>
        <w:spacing w:after="0"/>
      </w:pPr>
      <w:r>
        <w:rPr>
          <w:rFonts w:ascii="Times New Roman" w:hAnsi="Times New Roman"/>
          <w:b/>
          <w:sz w:val="20"/>
        </w:rPr>
        <w:t>SKILLS</w:t>
      </w:r>
    </w:p>
    <w:p w14:paraId="53971591" w14:textId="77777777" w:rsidR="006F1EF1" w:rsidRDefault="00000000">
      <w:pPr>
        <w:pStyle w:val="ListBullet"/>
      </w:pPr>
      <w:r>
        <w:rPr>
          <w:rFonts w:ascii="Times New Roman" w:hAnsi="Times New Roman"/>
          <w:sz w:val="20"/>
        </w:rPr>
        <w:t>frontend development: HTML | CSS | JavaScript | React | Angular</w:t>
      </w:r>
    </w:p>
    <w:p w14:paraId="66233F1B" w14:textId="77777777" w:rsidR="006F1EF1" w:rsidRDefault="00000000">
      <w:pPr>
        <w:pStyle w:val="ListBullet"/>
      </w:pPr>
      <w:r>
        <w:rPr>
          <w:rFonts w:ascii="Times New Roman" w:hAnsi="Times New Roman"/>
          <w:sz w:val="20"/>
        </w:rPr>
        <w:t>backend development: Node.js | Express | Python | Django | Flask</w:t>
      </w:r>
    </w:p>
    <w:p w14:paraId="7138CA12" w14:textId="77777777" w:rsidR="006F1EF1" w:rsidRDefault="00000000">
      <w:pPr>
        <w:pStyle w:val="ListBullet"/>
      </w:pPr>
      <w:r>
        <w:rPr>
          <w:rFonts w:ascii="Times New Roman" w:hAnsi="Times New Roman"/>
          <w:sz w:val="20"/>
        </w:rPr>
        <w:t>databases: MongoDB | PostgreSQL | MySQL | Firebase</w:t>
      </w:r>
    </w:p>
    <w:p w14:paraId="2AACF785" w14:textId="77777777" w:rsidR="006F1EF1" w:rsidRDefault="00000000">
      <w:pPr>
        <w:pStyle w:val="ListBullet"/>
      </w:pPr>
      <w:r>
        <w:rPr>
          <w:rFonts w:ascii="Times New Roman" w:hAnsi="Times New Roman"/>
          <w:sz w:val="20"/>
        </w:rPr>
        <w:t>cloud technologies: AWS | Google Cloud | Azure</w:t>
      </w:r>
    </w:p>
    <w:p w14:paraId="48A08135" w14:textId="77777777" w:rsidR="006F1EF1" w:rsidRDefault="00000000">
      <w:pPr>
        <w:pStyle w:val="ListBullet"/>
      </w:pPr>
      <w:r>
        <w:rPr>
          <w:rFonts w:ascii="Times New Roman" w:hAnsi="Times New Roman"/>
          <w:sz w:val="20"/>
        </w:rPr>
        <w:t>machine learning: TensorFlow | Scikit-learn | Keras | PyTorch</w:t>
      </w:r>
    </w:p>
    <w:sectPr w:rsidR="006F1EF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120115">
    <w:abstractNumId w:val="8"/>
  </w:num>
  <w:num w:numId="2" w16cid:durableId="1219704189">
    <w:abstractNumId w:val="6"/>
  </w:num>
  <w:num w:numId="3" w16cid:durableId="1699157213">
    <w:abstractNumId w:val="5"/>
  </w:num>
  <w:num w:numId="4" w16cid:durableId="126364225">
    <w:abstractNumId w:val="4"/>
  </w:num>
  <w:num w:numId="5" w16cid:durableId="402221166">
    <w:abstractNumId w:val="7"/>
  </w:num>
  <w:num w:numId="6" w16cid:durableId="816142014">
    <w:abstractNumId w:val="3"/>
  </w:num>
  <w:num w:numId="7" w16cid:durableId="297152252">
    <w:abstractNumId w:val="2"/>
  </w:num>
  <w:num w:numId="8" w16cid:durableId="1229220842">
    <w:abstractNumId w:val="1"/>
  </w:num>
  <w:num w:numId="9" w16cid:durableId="157970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7BF"/>
    <w:rsid w:val="0006063C"/>
    <w:rsid w:val="0015074B"/>
    <w:rsid w:val="0029639D"/>
    <w:rsid w:val="00326F90"/>
    <w:rsid w:val="006F1EF1"/>
    <w:rsid w:val="008846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EE61C"/>
  <w14:defaultImageDpi w14:val="300"/>
  <w15:docId w15:val="{446AD78F-5093-8545-A8F7-4C9B02B3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4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hndo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johndo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johndo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 Yee Chong</cp:lastModifiedBy>
  <cp:revision>2</cp:revision>
  <dcterms:created xsi:type="dcterms:W3CDTF">2025-03-16T07:29:00Z</dcterms:created>
  <dcterms:modified xsi:type="dcterms:W3CDTF">2025-03-16T07:29:00Z</dcterms:modified>
  <cp:category/>
</cp:coreProperties>
</file>